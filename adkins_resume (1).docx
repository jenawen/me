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03F94" w14:textId="0CBDCC41" w:rsidR="1FB2C5A9" w:rsidRDefault="1FB2C5A9" w:rsidP="529CBFA6">
      <w:pPr>
        <w:spacing w:after="0" w:line="276" w:lineRule="auto"/>
        <w:rPr>
          <w:rFonts w:ascii="Cambria" w:eastAsia="Times New Roman" w:hAnsi="Cambria" w:cs="Times New Roman"/>
          <w:b/>
          <w:bCs/>
          <w:sz w:val="36"/>
          <w:szCs w:val="36"/>
        </w:rPr>
      </w:pPr>
      <w:r w:rsidRPr="529CBFA6">
        <w:rPr>
          <w:rFonts w:ascii="Cambria" w:eastAsia="Times New Roman" w:hAnsi="Cambria" w:cs="Times New Roman"/>
          <w:b/>
          <w:bCs/>
          <w:sz w:val="36"/>
          <w:szCs w:val="36"/>
        </w:rPr>
        <w:t>Jena Adkins</w:t>
      </w:r>
    </w:p>
    <w:p w14:paraId="5F275DC7" w14:textId="77CD2F18" w:rsidR="00055C91" w:rsidRPr="00DF3C3D" w:rsidRDefault="00AF2A42" w:rsidP="529CBFA6">
      <w:pPr>
        <w:spacing w:after="0" w:line="276" w:lineRule="auto"/>
        <w:rPr>
          <w:rFonts w:ascii="Cambria" w:hAnsi="Cambria"/>
          <w:sz w:val="24"/>
          <w:szCs w:val="24"/>
        </w:rPr>
      </w:pPr>
      <w:r w:rsidRPr="00616A7A">
        <w:rPr>
          <w:rFonts w:ascii="Cambria" w:eastAsia="Times New Roman" w:hAnsi="Cambria" w:cs="Times New Roman"/>
          <w:sz w:val="24"/>
          <w:szCs w:val="24"/>
        </w:rPr>
        <w:t xml:space="preserve">Las Vegas, NV </w:t>
      </w:r>
      <w:r w:rsidR="00087FE1" w:rsidRPr="00616A7A">
        <w:rPr>
          <w:rFonts w:ascii="Cambria" w:hAnsi="Cambria"/>
          <w:color w:val="4D5156"/>
          <w:sz w:val="24"/>
          <w:szCs w:val="24"/>
          <w:shd w:val="clear" w:color="auto" w:fill="FFFFFF"/>
        </w:rPr>
        <w:t>•</w:t>
      </w:r>
      <w:r w:rsidRPr="00616A7A">
        <w:rPr>
          <w:rFonts w:ascii="Cambria" w:eastAsia="Times New Roman" w:hAnsi="Cambria" w:cs="Times New Roman"/>
          <w:sz w:val="24"/>
          <w:szCs w:val="24"/>
        </w:rPr>
        <w:t xml:space="preserve"> 702-509-3094 </w:t>
      </w:r>
      <w:r w:rsidR="00087FE1" w:rsidRPr="00616A7A">
        <w:rPr>
          <w:rFonts w:ascii="Cambria" w:hAnsi="Cambria"/>
          <w:color w:val="4D5156"/>
          <w:sz w:val="24"/>
          <w:szCs w:val="24"/>
          <w:shd w:val="clear" w:color="auto" w:fill="FFFFFF"/>
        </w:rPr>
        <w:t>•</w:t>
      </w:r>
      <w:r w:rsidRPr="00616A7A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B7A15" w:rsidRPr="00616A7A">
        <w:rPr>
          <w:rFonts w:ascii="Cambria" w:eastAsia="Times New Roman" w:hAnsi="Cambria" w:cs="Times New Roman"/>
          <w:sz w:val="24"/>
          <w:szCs w:val="24"/>
        </w:rPr>
        <w:t>jenawen00@gmail.com</w:t>
      </w:r>
      <w:r w:rsidR="00C56794" w:rsidRPr="00616A7A">
        <w:rPr>
          <w:rFonts w:ascii="Cambria" w:eastAsia="Times New Roman" w:hAnsi="Cambria" w:cs="Times New Roman"/>
          <w:sz w:val="24"/>
          <w:szCs w:val="24"/>
        </w:rPr>
        <w:t xml:space="preserve"> </w:t>
      </w:r>
      <w:bookmarkStart w:id="0" w:name="_heading=h.gjdgxs" w:colFirst="0" w:colLast="0"/>
      <w:bookmarkEnd w:id="0"/>
    </w:p>
    <w:p w14:paraId="2A03C5C7" w14:textId="2C533ABF" w:rsidR="529CBFA6" w:rsidRDefault="529CBFA6" w:rsidP="529CBFA6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</w:p>
    <w:p w14:paraId="37239ED4" w14:textId="77777777" w:rsidR="00055C91" w:rsidRPr="005F3D48" w:rsidRDefault="00862A5D" w:rsidP="00087FE1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5F3D48">
        <w:rPr>
          <w:rFonts w:ascii="Cambria" w:eastAsia="Times New Roman" w:hAnsi="Cambria" w:cs="Times New Roman"/>
          <w:b/>
          <w:sz w:val="24"/>
          <w:szCs w:val="24"/>
        </w:rPr>
        <w:t>WORK HISTORY</w:t>
      </w:r>
    </w:p>
    <w:p w14:paraId="6C90F411" w14:textId="77777777" w:rsidR="00055C91" w:rsidRPr="005F3D48" w:rsidRDefault="00055C91" w:rsidP="63159353">
      <w:pPr>
        <w:pBdr>
          <w:top w:val="single" w:sz="4" w:space="1" w:color="000000"/>
        </w:pBd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</w:p>
    <w:p w14:paraId="2CC39908" w14:textId="04315FF1" w:rsidR="3FBA4B43" w:rsidRDefault="3FBA4B43" w:rsidP="63159353">
      <w:pPr>
        <w:spacing w:after="0" w:line="264" w:lineRule="auto"/>
        <w:rPr>
          <w:rFonts w:ascii="Cambria" w:eastAsia="Times New Roman" w:hAnsi="Cambria" w:cs="Times New Roman"/>
          <w:sz w:val="24"/>
          <w:szCs w:val="24"/>
        </w:rPr>
      </w:pPr>
      <w:r w:rsidRPr="63159353">
        <w:rPr>
          <w:rFonts w:ascii="Cambria" w:eastAsia="Times New Roman" w:hAnsi="Cambria" w:cs="Times New Roman"/>
          <w:b/>
          <w:bCs/>
          <w:sz w:val="24"/>
          <w:szCs w:val="24"/>
        </w:rPr>
        <w:t xml:space="preserve">Workforce Analyst II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63159353">
        <w:rPr>
          <w:rFonts w:ascii="Cambria" w:eastAsia="Times New Roman" w:hAnsi="Cambria" w:cs="Times New Roman"/>
          <w:sz w:val="24"/>
          <w:szCs w:val="24"/>
        </w:rPr>
        <w:t>Septemeber</w:t>
      </w:r>
      <w:proofErr w:type="spellEnd"/>
      <w:r w:rsidRPr="63159353">
        <w:rPr>
          <w:rFonts w:ascii="Cambria" w:eastAsia="Times New Roman" w:hAnsi="Cambria" w:cs="Times New Roman"/>
          <w:sz w:val="24"/>
          <w:szCs w:val="24"/>
        </w:rPr>
        <w:t xml:space="preserve"> 2024 – Present</w:t>
      </w:r>
    </w:p>
    <w:p w14:paraId="730DA6A5" w14:textId="77777777" w:rsidR="3FBA4B43" w:rsidRDefault="3FBA4B43" w:rsidP="63159353">
      <w:pPr>
        <w:spacing w:after="0" w:line="264" w:lineRule="auto"/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</w:pPr>
      <w:r w:rsidRPr="63159353">
        <w:rPr>
          <w:rFonts w:ascii="Cambria" w:eastAsia="Times New Roman" w:hAnsi="Cambria" w:cs="Times New Roman"/>
          <w:i/>
          <w:iCs/>
          <w:sz w:val="24"/>
          <w:szCs w:val="24"/>
        </w:rPr>
        <w:t>Credit One Bank (Las Vegas, NV)</w:t>
      </w:r>
      <w:r>
        <w:tab/>
      </w:r>
      <w:r>
        <w:tab/>
      </w:r>
    </w:p>
    <w:p w14:paraId="47ED36F2" w14:textId="48CCE12F" w:rsidR="3FBA4B43" w:rsidRDefault="3FBA4B43" w:rsidP="63159353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sz w:val="24"/>
          <w:szCs w:val="24"/>
        </w:rPr>
      </w:pPr>
      <w:r w:rsidRPr="63159353">
        <w:rPr>
          <w:rFonts w:ascii="Cambria" w:eastAsia="Times New Roman" w:hAnsi="Cambria" w:cs="Times New Roman"/>
          <w:sz w:val="24"/>
          <w:szCs w:val="24"/>
        </w:rPr>
        <w:t xml:space="preserve">Resolves up to 15 </w:t>
      </w:r>
      <w:proofErr w:type="spellStart"/>
      <w:r w:rsidRPr="63159353">
        <w:rPr>
          <w:rFonts w:ascii="Cambria" w:eastAsia="Times New Roman" w:hAnsi="Cambria" w:cs="Times New Roman"/>
          <w:sz w:val="24"/>
          <w:szCs w:val="24"/>
        </w:rPr>
        <w:t>cardmember</w:t>
      </w:r>
      <w:proofErr w:type="spellEnd"/>
      <w:r w:rsidRPr="63159353">
        <w:rPr>
          <w:rFonts w:ascii="Cambria" w:eastAsia="Times New Roman" w:hAnsi="Cambria" w:cs="Times New Roman"/>
          <w:sz w:val="24"/>
          <w:szCs w:val="24"/>
        </w:rPr>
        <w:t xml:space="preserve"> complaints and requests per day escalated from base-level agents by providing excellent customer service and de-escalation tactics via telephone </w:t>
      </w:r>
    </w:p>
    <w:p w14:paraId="1C87D373" w14:textId="13501F9E" w:rsidR="3FBA4B43" w:rsidRDefault="3FBA4B43" w:rsidP="63159353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sz w:val="24"/>
          <w:szCs w:val="24"/>
        </w:rPr>
      </w:pPr>
      <w:r w:rsidRPr="63159353">
        <w:rPr>
          <w:rFonts w:ascii="Cambria" w:eastAsia="Times New Roman" w:hAnsi="Cambria" w:cs="Times New Roman"/>
          <w:sz w:val="24"/>
          <w:szCs w:val="24"/>
        </w:rPr>
        <w:t xml:space="preserve">Completes up to 50 daily assignments by updating and verifying back-office data in CAS and FDR </w:t>
      </w:r>
    </w:p>
    <w:p w14:paraId="1B40C28E" w14:textId="1D993517" w:rsidR="3FBA4B43" w:rsidRDefault="3FBA4B43" w:rsidP="63159353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sz w:val="24"/>
          <w:szCs w:val="24"/>
        </w:rPr>
      </w:pPr>
      <w:r w:rsidRPr="63159353">
        <w:rPr>
          <w:rFonts w:ascii="Cambria" w:eastAsia="Times New Roman" w:hAnsi="Cambria" w:cs="Times New Roman"/>
          <w:sz w:val="24"/>
          <w:szCs w:val="24"/>
        </w:rPr>
        <w:t>Maintains broad knowledge of company products, services, and procedures through training, interdepartmental collaboration, and personal initiative</w:t>
      </w:r>
    </w:p>
    <w:p w14:paraId="31DE0B91" w14:textId="5CC3FBB4" w:rsidR="3FBA4B43" w:rsidRDefault="3FBA4B43" w:rsidP="63159353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sz w:val="24"/>
          <w:szCs w:val="24"/>
        </w:rPr>
      </w:pPr>
      <w:r w:rsidRPr="63159353">
        <w:rPr>
          <w:rFonts w:ascii="Cambria" w:eastAsia="Times New Roman" w:hAnsi="Cambria" w:cs="Times New Roman"/>
          <w:sz w:val="24"/>
          <w:szCs w:val="24"/>
        </w:rPr>
        <w:t>Adheres to all policies, procedures, and regulatory banking requirements</w:t>
      </w:r>
    </w:p>
    <w:p w14:paraId="6278F49A" w14:textId="2F3B6089" w:rsidR="3FBA4B43" w:rsidRDefault="3FBA4B43" w:rsidP="63159353">
      <w:pPr>
        <w:pStyle w:val="ListParagraph"/>
        <w:numPr>
          <w:ilvl w:val="0"/>
          <w:numId w:val="16"/>
        </w:numPr>
        <w:spacing w:after="0" w:line="264" w:lineRule="auto"/>
        <w:rPr>
          <w:rFonts w:ascii="Cambria" w:eastAsia="Times New Roman" w:hAnsi="Cambria" w:cs="Times New Roman"/>
          <w:sz w:val="24"/>
          <w:szCs w:val="24"/>
        </w:rPr>
      </w:pPr>
      <w:r w:rsidRPr="63159353">
        <w:rPr>
          <w:rFonts w:ascii="Cambria" w:eastAsia="Times New Roman" w:hAnsi="Cambria" w:cs="Times New Roman"/>
          <w:sz w:val="24"/>
          <w:szCs w:val="24"/>
        </w:rPr>
        <w:t>Attends weekly reviews/meetings with vendor support leadership to strategize solutions</w:t>
      </w:r>
    </w:p>
    <w:p w14:paraId="26C934C4" w14:textId="46EA7662" w:rsidR="63159353" w:rsidRDefault="63159353" w:rsidP="63159353">
      <w:pPr>
        <w:spacing w:after="0" w:line="264" w:lineRule="auto"/>
        <w:rPr>
          <w:rFonts w:ascii="Cambria" w:eastAsia="Times New Roman" w:hAnsi="Cambria" w:cs="Times New Roman"/>
          <w:sz w:val="24"/>
          <w:szCs w:val="24"/>
        </w:rPr>
      </w:pPr>
    </w:p>
    <w:p w14:paraId="2E3CA34D" w14:textId="6235861B" w:rsidR="00DF3C3D" w:rsidRDefault="00DF3C3D" w:rsidP="63159353">
      <w:pPr>
        <w:spacing w:after="0" w:line="264" w:lineRule="auto"/>
        <w:rPr>
          <w:rFonts w:ascii="Cambria" w:eastAsia="Times New Roman" w:hAnsi="Cambria" w:cs="Times New Roman"/>
          <w:sz w:val="24"/>
          <w:szCs w:val="24"/>
        </w:rPr>
      </w:pPr>
      <w:r w:rsidRPr="63159353">
        <w:rPr>
          <w:rFonts w:ascii="Cambria" w:eastAsia="Times New Roman" w:hAnsi="Cambria" w:cs="Times New Roman"/>
          <w:b/>
          <w:bCs/>
          <w:sz w:val="24"/>
          <w:szCs w:val="24"/>
        </w:rPr>
        <w:t xml:space="preserve">Operations Representative II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497F83A" w:rsidRPr="63159353">
        <w:rPr>
          <w:rFonts w:ascii="Cambria" w:eastAsia="Times New Roman" w:hAnsi="Cambria" w:cs="Times New Roman"/>
          <w:sz w:val="24"/>
          <w:szCs w:val="24"/>
        </w:rPr>
        <w:t xml:space="preserve">           </w:t>
      </w:r>
      <w:r w:rsidRPr="63159353">
        <w:rPr>
          <w:rFonts w:ascii="Cambria" w:eastAsia="Times New Roman" w:hAnsi="Cambria" w:cs="Times New Roman"/>
          <w:sz w:val="24"/>
          <w:szCs w:val="24"/>
        </w:rPr>
        <w:t xml:space="preserve">May 2024 – </w:t>
      </w:r>
      <w:r w:rsidR="2E33D553" w:rsidRPr="63159353">
        <w:rPr>
          <w:rFonts w:ascii="Cambria" w:eastAsia="Times New Roman" w:hAnsi="Cambria" w:cs="Times New Roman"/>
          <w:sz w:val="24"/>
          <w:szCs w:val="24"/>
        </w:rPr>
        <w:t>September 2024</w:t>
      </w:r>
    </w:p>
    <w:p w14:paraId="4F714D8B" w14:textId="77777777" w:rsidR="00DF3C3D" w:rsidRPr="005F3D48" w:rsidRDefault="00DF3C3D" w:rsidP="00F85966">
      <w:pPr>
        <w:spacing w:after="0" w:line="264" w:lineRule="auto"/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</w:pPr>
      <w:r w:rsidRPr="005F3D48">
        <w:rPr>
          <w:rFonts w:ascii="Cambria" w:eastAsia="Times New Roman" w:hAnsi="Cambria" w:cs="Times New Roman"/>
          <w:i/>
          <w:iCs/>
          <w:sz w:val="24"/>
          <w:szCs w:val="24"/>
        </w:rPr>
        <w:t>Credit One Bank (Las Vegas, NV)</w:t>
      </w:r>
      <w:r w:rsidRPr="005F3D48"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  <w:tab/>
      </w:r>
      <w:r w:rsidRPr="005F3D48"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  <w:tab/>
      </w:r>
    </w:p>
    <w:p w14:paraId="49CD74DC" w14:textId="48CCE12F" w:rsidR="0033725F" w:rsidRDefault="0033725F" w:rsidP="00F85966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bCs/>
          <w:sz w:val="24"/>
          <w:szCs w:val="24"/>
        </w:rPr>
      </w:pPr>
      <w:r w:rsidRPr="0033725F">
        <w:rPr>
          <w:rFonts w:ascii="Cambria" w:eastAsia="Times New Roman" w:hAnsi="Cambria" w:cs="Times New Roman"/>
          <w:bCs/>
          <w:sz w:val="24"/>
          <w:szCs w:val="24"/>
        </w:rPr>
        <w:t>Resolve</w:t>
      </w:r>
      <w:r w:rsidR="00327D35">
        <w:rPr>
          <w:rFonts w:ascii="Cambria" w:eastAsia="Times New Roman" w:hAnsi="Cambria" w:cs="Times New Roman"/>
          <w:bCs/>
          <w:sz w:val="24"/>
          <w:szCs w:val="24"/>
        </w:rPr>
        <w:t>s</w:t>
      </w:r>
      <w:r w:rsidRPr="0033725F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DC1B0A">
        <w:rPr>
          <w:rFonts w:ascii="Cambria" w:eastAsia="Times New Roman" w:hAnsi="Cambria" w:cs="Times New Roman"/>
          <w:bCs/>
          <w:sz w:val="24"/>
          <w:szCs w:val="24"/>
        </w:rPr>
        <w:t xml:space="preserve">up to 15 </w:t>
      </w:r>
      <w:proofErr w:type="spellStart"/>
      <w:r w:rsidR="00DC1B0A">
        <w:rPr>
          <w:rFonts w:ascii="Cambria" w:eastAsia="Times New Roman" w:hAnsi="Cambria" w:cs="Times New Roman"/>
          <w:bCs/>
          <w:sz w:val="24"/>
          <w:szCs w:val="24"/>
        </w:rPr>
        <w:t>c</w:t>
      </w:r>
      <w:r w:rsidRPr="0033725F">
        <w:rPr>
          <w:rFonts w:ascii="Cambria" w:eastAsia="Times New Roman" w:hAnsi="Cambria" w:cs="Times New Roman"/>
          <w:bCs/>
          <w:sz w:val="24"/>
          <w:szCs w:val="24"/>
        </w:rPr>
        <w:t>ardmember</w:t>
      </w:r>
      <w:proofErr w:type="spellEnd"/>
      <w:r w:rsidRPr="0033725F">
        <w:rPr>
          <w:rFonts w:ascii="Cambria" w:eastAsia="Times New Roman" w:hAnsi="Cambria" w:cs="Times New Roman"/>
          <w:bCs/>
          <w:sz w:val="24"/>
          <w:szCs w:val="24"/>
        </w:rPr>
        <w:t xml:space="preserve"> c</w:t>
      </w:r>
      <w:r w:rsidR="0046049F">
        <w:rPr>
          <w:rFonts w:ascii="Cambria" w:eastAsia="Times New Roman" w:hAnsi="Cambria" w:cs="Times New Roman"/>
          <w:bCs/>
          <w:sz w:val="24"/>
          <w:szCs w:val="24"/>
        </w:rPr>
        <w:t>omplaints</w:t>
      </w:r>
      <w:r w:rsidR="00DC1B0A">
        <w:rPr>
          <w:rFonts w:ascii="Cambria" w:eastAsia="Times New Roman" w:hAnsi="Cambria" w:cs="Times New Roman"/>
          <w:bCs/>
          <w:sz w:val="24"/>
          <w:szCs w:val="24"/>
        </w:rPr>
        <w:t xml:space="preserve"> and requests</w:t>
      </w:r>
      <w:r w:rsidRPr="0033725F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DC1B0A">
        <w:rPr>
          <w:rFonts w:ascii="Cambria" w:eastAsia="Times New Roman" w:hAnsi="Cambria" w:cs="Times New Roman"/>
          <w:bCs/>
          <w:sz w:val="24"/>
          <w:szCs w:val="24"/>
        </w:rPr>
        <w:t>per day</w:t>
      </w:r>
      <w:r w:rsidR="00DC1B0A" w:rsidRPr="0033725F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Pr="0033725F">
        <w:rPr>
          <w:rFonts w:ascii="Cambria" w:eastAsia="Times New Roman" w:hAnsi="Cambria" w:cs="Times New Roman"/>
          <w:bCs/>
          <w:sz w:val="24"/>
          <w:szCs w:val="24"/>
        </w:rPr>
        <w:t>escalated from base-level agents</w:t>
      </w:r>
      <w:r w:rsidR="00327D35">
        <w:rPr>
          <w:rFonts w:ascii="Cambria" w:eastAsia="Times New Roman" w:hAnsi="Cambria" w:cs="Times New Roman"/>
          <w:bCs/>
          <w:sz w:val="24"/>
          <w:szCs w:val="24"/>
        </w:rPr>
        <w:t xml:space="preserve"> by providing excellent customer </w:t>
      </w:r>
      <w:r w:rsidR="0046049F">
        <w:rPr>
          <w:rFonts w:ascii="Cambria" w:eastAsia="Times New Roman" w:hAnsi="Cambria" w:cs="Times New Roman"/>
          <w:bCs/>
          <w:sz w:val="24"/>
          <w:szCs w:val="24"/>
        </w:rPr>
        <w:t>service</w:t>
      </w:r>
      <w:r w:rsidR="00DC1B0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EB3094">
        <w:rPr>
          <w:rFonts w:ascii="Cambria" w:eastAsia="Times New Roman" w:hAnsi="Cambria" w:cs="Times New Roman"/>
          <w:bCs/>
          <w:sz w:val="24"/>
          <w:szCs w:val="24"/>
        </w:rPr>
        <w:t xml:space="preserve">and de-escalation tactics </w:t>
      </w:r>
      <w:r w:rsidR="00DC1B0A">
        <w:rPr>
          <w:rFonts w:ascii="Cambria" w:eastAsia="Times New Roman" w:hAnsi="Cambria" w:cs="Times New Roman"/>
          <w:bCs/>
          <w:sz w:val="24"/>
          <w:szCs w:val="24"/>
        </w:rPr>
        <w:t xml:space="preserve">via telephone </w:t>
      </w:r>
    </w:p>
    <w:p w14:paraId="43F7833B" w14:textId="13501F9E" w:rsidR="00327D35" w:rsidRPr="0033725F" w:rsidRDefault="00DC1B0A" w:rsidP="00F85966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bCs/>
          <w:sz w:val="24"/>
          <w:szCs w:val="24"/>
        </w:rPr>
      </w:pPr>
      <w:r>
        <w:rPr>
          <w:rFonts w:ascii="Cambria" w:eastAsia="Times New Roman" w:hAnsi="Cambria" w:cs="Times New Roman"/>
          <w:bCs/>
          <w:sz w:val="24"/>
          <w:szCs w:val="24"/>
        </w:rPr>
        <w:t>Completes up to 50 daily assignments by u</w:t>
      </w:r>
      <w:r w:rsidR="00327D35">
        <w:rPr>
          <w:rFonts w:ascii="Cambria" w:eastAsia="Times New Roman" w:hAnsi="Cambria" w:cs="Times New Roman"/>
          <w:bCs/>
          <w:sz w:val="24"/>
          <w:szCs w:val="24"/>
        </w:rPr>
        <w:t>pdat</w:t>
      </w:r>
      <w:r>
        <w:rPr>
          <w:rFonts w:ascii="Cambria" w:eastAsia="Times New Roman" w:hAnsi="Cambria" w:cs="Times New Roman"/>
          <w:bCs/>
          <w:sz w:val="24"/>
          <w:szCs w:val="24"/>
        </w:rPr>
        <w:t>ing</w:t>
      </w:r>
      <w:r w:rsidR="00327D35">
        <w:rPr>
          <w:rFonts w:ascii="Cambria" w:eastAsia="Times New Roman" w:hAnsi="Cambria" w:cs="Times New Roman"/>
          <w:bCs/>
          <w:sz w:val="24"/>
          <w:szCs w:val="24"/>
        </w:rPr>
        <w:t xml:space="preserve"> and verif</w:t>
      </w:r>
      <w:r>
        <w:rPr>
          <w:rFonts w:ascii="Cambria" w:eastAsia="Times New Roman" w:hAnsi="Cambria" w:cs="Times New Roman"/>
          <w:bCs/>
          <w:sz w:val="24"/>
          <w:szCs w:val="24"/>
        </w:rPr>
        <w:t>ying</w:t>
      </w:r>
      <w:r w:rsidR="00327D35">
        <w:rPr>
          <w:rFonts w:ascii="Cambria" w:eastAsia="Times New Roman" w:hAnsi="Cambria" w:cs="Times New Roman"/>
          <w:bCs/>
          <w:sz w:val="24"/>
          <w:szCs w:val="24"/>
        </w:rPr>
        <w:t xml:space="preserve"> back-office data </w:t>
      </w:r>
      <w:r>
        <w:rPr>
          <w:rFonts w:ascii="Cambria" w:eastAsia="Times New Roman" w:hAnsi="Cambria" w:cs="Times New Roman"/>
          <w:bCs/>
          <w:sz w:val="24"/>
          <w:szCs w:val="24"/>
        </w:rPr>
        <w:t xml:space="preserve">in CAS and FDR </w:t>
      </w:r>
    </w:p>
    <w:p w14:paraId="43FB7966" w14:textId="1D993517" w:rsidR="0033725F" w:rsidRDefault="00DC1B0A" w:rsidP="00F85966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bCs/>
          <w:sz w:val="24"/>
          <w:szCs w:val="24"/>
        </w:rPr>
      </w:pPr>
      <w:r>
        <w:rPr>
          <w:rFonts w:ascii="Cambria" w:eastAsia="Times New Roman" w:hAnsi="Cambria" w:cs="Times New Roman"/>
          <w:bCs/>
          <w:sz w:val="24"/>
          <w:szCs w:val="24"/>
        </w:rPr>
        <w:t>Maintains</w:t>
      </w:r>
      <w:r w:rsidR="0033725F" w:rsidRPr="0033725F">
        <w:rPr>
          <w:rFonts w:ascii="Cambria" w:eastAsia="Times New Roman" w:hAnsi="Cambria" w:cs="Times New Roman"/>
          <w:bCs/>
          <w:sz w:val="24"/>
          <w:szCs w:val="24"/>
        </w:rPr>
        <w:t xml:space="preserve"> broad knowledge of </w:t>
      </w:r>
      <w:r w:rsidR="00327D35">
        <w:rPr>
          <w:rFonts w:ascii="Cambria" w:eastAsia="Times New Roman" w:hAnsi="Cambria" w:cs="Times New Roman"/>
          <w:bCs/>
          <w:sz w:val="24"/>
          <w:szCs w:val="24"/>
        </w:rPr>
        <w:t>c</w:t>
      </w:r>
      <w:r w:rsidR="0033725F" w:rsidRPr="0033725F">
        <w:rPr>
          <w:rFonts w:ascii="Cambria" w:eastAsia="Times New Roman" w:hAnsi="Cambria" w:cs="Times New Roman"/>
          <w:bCs/>
          <w:sz w:val="24"/>
          <w:szCs w:val="24"/>
        </w:rPr>
        <w:t>ompany products, services, and procedures through training, interdepartmental collaboration, and personal initiative</w:t>
      </w:r>
    </w:p>
    <w:p w14:paraId="4398528C" w14:textId="5CC3FBB4" w:rsidR="00DC1B0A" w:rsidRPr="00DC1B0A" w:rsidRDefault="00DC1B0A" w:rsidP="00F85966">
      <w:pPr>
        <w:pStyle w:val="ListParagraph"/>
        <w:numPr>
          <w:ilvl w:val="0"/>
          <w:numId w:val="16"/>
        </w:numPr>
        <w:spacing w:line="264" w:lineRule="auto"/>
        <w:rPr>
          <w:rFonts w:ascii="Cambria" w:eastAsia="Times New Roman" w:hAnsi="Cambria" w:cs="Times New Roman"/>
          <w:bCs/>
          <w:sz w:val="24"/>
          <w:szCs w:val="24"/>
        </w:rPr>
      </w:pPr>
      <w:r w:rsidRPr="00DC1B0A">
        <w:rPr>
          <w:rFonts w:ascii="Cambria" w:eastAsia="Times New Roman" w:hAnsi="Cambria" w:cs="Times New Roman"/>
          <w:bCs/>
          <w:sz w:val="24"/>
          <w:szCs w:val="24"/>
        </w:rPr>
        <w:t>Adhere</w:t>
      </w:r>
      <w:r>
        <w:rPr>
          <w:rFonts w:ascii="Cambria" w:eastAsia="Times New Roman" w:hAnsi="Cambria" w:cs="Times New Roman"/>
          <w:bCs/>
          <w:sz w:val="24"/>
          <w:szCs w:val="24"/>
        </w:rPr>
        <w:t>s</w:t>
      </w:r>
      <w:r w:rsidRPr="00DC1B0A">
        <w:rPr>
          <w:rFonts w:ascii="Cambria" w:eastAsia="Times New Roman" w:hAnsi="Cambria" w:cs="Times New Roman"/>
          <w:bCs/>
          <w:sz w:val="24"/>
          <w:szCs w:val="24"/>
        </w:rPr>
        <w:t xml:space="preserve"> to all policies, procedures, and regulatory banking requirements</w:t>
      </w:r>
    </w:p>
    <w:p w14:paraId="0569D827" w14:textId="1CFC5D82" w:rsidR="00DF3C3D" w:rsidRPr="00F85966" w:rsidRDefault="00DC1B0A" w:rsidP="00F85966">
      <w:pPr>
        <w:pStyle w:val="ListParagraph"/>
        <w:numPr>
          <w:ilvl w:val="0"/>
          <w:numId w:val="16"/>
        </w:numPr>
        <w:spacing w:after="0" w:line="264" w:lineRule="auto"/>
        <w:rPr>
          <w:rFonts w:ascii="Cambria" w:eastAsia="Times New Roman" w:hAnsi="Cambria" w:cs="Times New Roman"/>
          <w:bCs/>
          <w:sz w:val="24"/>
          <w:szCs w:val="24"/>
        </w:rPr>
      </w:pPr>
      <w:r>
        <w:rPr>
          <w:rFonts w:ascii="Cambria" w:eastAsia="Times New Roman" w:hAnsi="Cambria" w:cs="Times New Roman"/>
          <w:bCs/>
          <w:sz w:val="24"/>
          <w:szCs w:val="24"/>
        </w:rPr>
        <w:t>Attends weekly reviews/meetings with vendor support leadership to strategize solutions</w:t>
      </w:r>
    </w:p>
    <w:p w14:paraId="3CDE43D4" w14:textId="3F83FEB4" w:rsidR="00736643" w:rsidRPr="005F3D48" w:rsidRDefault="00FA55B7" w:rsidP="00F85966">
      <w:pPr>
        <w:spacing w:before="240" w:after="0" w:line="264" w:lineRule="auto"/>
        <w:rPr>
          <w:rFonts w:ascii="Cambria" w:eastAsia="MS Mincho" w:hAnsi="Cambria" w:cs="Times New Roman"/>
          <w:sz w:val="24"/>
          <w:szCs w:val="24"/>
          <w:lang w:eastAsia="ja-JP"/>
        </w:rPr>
      </w:pPr>
      <w:r w:rsidRPr="529CBFA6">
        <w:rPr>
          <w:rFonts w:ascii="Cambria" w:eastAsia="Times New Roman" w:hAnsi="Cambria" w:cs="Times New Roman"/>
          <w:b/>
          <w:bCs/>
          <w:sz w:val="24"/>
          <w:szCs w:val="24"/>
        </w:rPr>
        <w:t>Web</w:t>
      </w:r>
      <w:r w:rsidR="00862A5D" w:rsidRPr="529CBFA6">
        <w:rPr>
          <w:rFonts w:ascii="Cambria" w:eastAsia="Times New Roman" w:hAnsi="Cambria" w:cs="Times New Roman"/>
          <w:b/>
          <w:bCs/>
          <w:sz w:val="24"/>
          <w:szCs w:val="24"/>
        </w:rPr>
        <w:t xml:space="preserve"> Development Intern</w:t>
      </w:r>
      <w:r w:rsidR="00736643" w:rsidRPr="529CBFA6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r w:rsidR="00DF3C3D" w:rsidRPr="529CBFA6">
        <w:rPr>
          <w:rFonts w:ascii="Cambria" w:eastAsia="Times New Roman" w:hAnsi="Cambria" w:cs="Times New Roman"/>
          <w:b/>
          <w:bCs/>
          <w:sz w:val="24"/>
          <w:szCs w:val="24"/>
        </w:rPr>
        <w:t xml:space="preserve">I </w:t>
      </w:r>
      <w:r w:rsidR="00DF3C3D" w:rsidRPr="529CBFA6">
        <w:rPr>
          <w:rFonts w:ascii="Cambria" w:eastAsia="Times New Roman" w:hAnsi="Cambria" w:cs="Times New Roman"/>
          <w:sz w:val="24"/>
          <w:szCs w:val="24"/>
        </w:rPr>
        <w:t>&amp;</w:t>
      </w:r>
      <w:r w:rsidR="00736643" w:rsidRPr="529CBFA6">
        <w:rPr>
          <w:rFonts w:ascii="Cambria" w:eastAsia="MS Mincho" w:hAnsi="Cambria" w:cs="Times New Roman"/>
          <w:sz w:val="24"/>
          <w:szCs w:val="24"/>
          <w:lang w:eastAsia="ja-JP"/>
        </w:rPr>
        <w:t xml:space="preserve"> </w:t>
      </w:r>
      <w:r w:rsidR="00DF3C3D" w:rsidRPr="529CBFA6">
        <w:rPr>
          <w:rFonts w:ascii="Cambria" w:eastAsia="MS Mincho" w:hAnsi="Cambria" w:cs="Times New Roman"/>
          <w:sz w:val="24"/>
          <w:szCs w:val="24"/>
          <w:lang w:eastAsia="ja-JP"/>
        </w:rPr>
        <w:t>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C3D" w:rsidRPr="529CBFA6">
        <w:rPr>
          <w:rFonts w:ascii="Cambria" w:eastAsia="MS Mincho" w:hAnsi="Cambria" w:cs="Times New Roman"/>
          <w:sz w:val="24"/>
          <w:szCs w:val="24"/>
          <w:lang w:eastAsia="ja-JP"/>
        </w:rPr>
        <w:t xml:space="preserve">  </w:t>
      </w:r>
      <w:r w:rsidR="00736643" w:rsidRPr="529CBFA6">
        <w:rPr>
          <w:rFonts w:ascii="Cambria" w:eastAsia="Times New Roman" w:hAnsi="Cambria" w:cs="Times New Roman"/>
          <w:sz w:val="24"/>
          <w:szCs w:val="24"/>
        </w:rPr>
        <w:t>Ju</w:t>
      </w:r>
      <w:r w:rsidR="4B180838" w:rsidRPr="529CBFA6">
        <w:rPr>
          <w:rFonts w:ascii="Cambria" w:eastAsia="Times New Roman" w:hAnsi="Cambria" w:cs="Times New Roman"/>
          <w:sz w:val="24"/>
          <w:szCs w:val="24"/>
        </w:rPr>
        <w:t>ne</w:t>
      </w:r>
      <w:r w:rsidR="00736643" w:rsidRPr="529CBFA6">
        <w:rPr>
          <w:rFonts w:ascii="Cambria" w:eastAsia="Times New Roman" w:hAnsi="Cambria" w:cs="Times New Roman"/>
          <w:sz w:val="24"/>
          <w:szCs w:val="24"/>
        </w:rPr>
        <w:t xml:space="preserve"> 2021- </w:t>
      </w:r>
      <w:r w:rsidR="00DF3C3D" w:rsidRPr="529CBFA6">
        <w:rPr>
          <w:rFonts w:ascii="Cambria" w:eastAsia="MS Mincho" w:hAnsi="Cambria" w:cs="Times New Roman"/>
          <w:sz w:val="24"/>
          <w:szCs w:val="24"/>
          <w:lang w:eastAsia="ja-JP"/>
        </w:rPr>
        <w:t>February 2024</w:t>
      </w:r>
    </w:p>
    <w:p w14:paraId="41984DD7" w14:textId="302DC31C" w:rsidR="00736643" w:rsidRPr="005F3D48" w:rsidRDefault="00736643" w:rsidP="00F85966">
      <w:pPr>
        <w:spacing w:after="0" w:line="264" w:lineRule="auto"/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</w:pPr>
      <w:r w:rsidRPr="005F3D48">
        <w:rPr>
          <w:rFonts w:ascii="Cambria" w:eastAsia="Times New Roman" w:hAnsi="Cambria" w:cs="Times New Roman"/>
          <w:i/>
          <w:iCs/>
          <w:sz w:val="24"/>
          <w:szCs w:val="24"/>
        </w:rPr>
        <w:t>C</w:t>
      </w:r>
      <w:r w:rsidR="00862A5D" w:rsidRPr="005F3D48">
        <w:rPr>
          <w:rFonts w:ascii="Cambria" w:eastAsia="Times New Roman" w:hAnsi="Cambria" w:cs="Times New Roman"/>
          <w:i/>
          <w:iCs/>
          <w:sz w:val="24"/>
          <w:szCs w:val="24"/>
        </w:rPr>
        <w:t>redit One Ban</w:t>
      </w:r>
      <w:r w:rsidRPr="005F3D48">
        <w:rPr>
          <w:rFonts w:ascii="Cambria" w:eastAsia="Times New Roman" w:hAnsi="Cambria" w:cs="Times New Roman"/>
          <w:i/>
          <w:iCs/>
          <w:sz w:val="24"/>
          <w:szCs w:val="24"/>
        </w:rPr>
        <w:t>k</w:t>
      </w:r>
      <w:r w:rsidR="00862A5D" w:rsidRPr="005F3D48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r w:rsidRPr="005F3D48">
        <w:rPr>
          <w:rFonts w:ascii="Cambria" w:eastAsia="Times New Roman" w:hAnsi="Cambria" w:cs="Times New Roman"/>
          <w:i/>
          <w:iCs/>
          <w:sz w:val="24"/>
          <w:szCs w:val="24"/>
        </w:rPr>
        <w:t>(</w:t>
      </w:r>
      <w:r w:rsidR="00862A5D" w:rsidRPr="005F3D48">
        <w:rPr>
          <w:rFonts w:ascii="Cambria" w:eastAsia="Times New Roman" w:hAnsi="Cambria" w:cs="Times New Roman"/>
          <w:i/>
          <w:iCs/>
          <w:sz w:val="24"/>
          <w:szCs w:val="24"/>
        </w:rPr>
        <w:t>Las Vegas, NV</w:t>
      </w:r>
      <w:r w:rsidRPr="005F3D48">
        <w:rPr>
          <w:rFonts w:ascii="Cambria" w:eastAsia="Times New Roman" w:hAnsi="Cambria" w:cs="Times New Roman"/>
          <w:i/>
          <w:iCs/>
          <w:sz w:val="24"/>
          <w:szCs w:val="24"/>
        </w:rPr>
        <w:t>)</w:t>
      </w:r>
      <w:r w:rsidR="00862A5D" w:rsidRPr="005F3D48"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  <w:tab/>
      </w:r>
      <w:r w:rsidR="00862A5D" w:rsidRPr="005F3D48"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  <w:tab/>
      </w:r>
    </w:p>
    <w:p w14:paraId="0D0F6478" w14:textId="6007D0D9" w:rsidR="00055C91" w:rsidRPr="00DF3C3D" w:rsidRDefault="00670433" w:rsidP="00F85966">
      <w:pPr>
        <w:pStyle w:val="ListParagraph"/>
        <w:numPr>
          <w:ilvl w:val="0"/>
          <w:numId w:val="16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Utilize</w:t>
      </w:r>
      <w:r w:rsidR="214ABE5C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d </w:t>
      </w:r>
      <w:proofErr w:type="spellStart"/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TypeScript</w:t>
      </w:r>
      <w:proofErr w:type="spellEnd"/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, React,</w:t>
      </w:r>
      <w:r w:rsidR="004A56F5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HTML/CSS</w:t>
      </w: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to create </w:t>
      </w:r>
      <w:r w:rsidR="001E2DE7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scalable, </w:t>
      </w:r>
      <w:r w:rsidR="000F127E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streamlined </w:t>
      </w: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web applications</w:t>
      </w:r>
      <w:r w:rsidR="000F127E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r w:rsidR="004A56F5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that </w:t>
      </w:r>
      <w:r w:rsidR="001E2DE7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increase</w:t>
      </w:r>
      <w:r w:rsidR="4933FB55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d</w:t>
      </w:r>
      <w:r w:rsidR="006828AA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department</w:t>
      </w:r>
      <w:r w:rsidR="001E2DE7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workflow efficiency</w:t>
      </w:r>
      <w:r w:rsidR="00D767CD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</w:p>
    <w:p w14:paraId="78CF8188" w14:textId="7A233906" w:rsidR="00680E78" w:rsidRPr="00DF3C3D" w:rsidRDefault="00043ACA" w:rsidP="00F85966">
      <w:pPr>
        <w:pStyle w:val="ListParagraph"/>
        <w:numPr>
          <w:ilvl w:val="0"/>
          <w:numId w:val="16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Create</w:t>
      </w:r>
      <w:r w:rsidR="6FB43BF1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d</w:t>
      </w:r>
      <w:r w:rsidR="00680E78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algorithms to </w:t>
      </w:r>
      <w:r w:rsidR="00A54AAE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integrate</w:t>
      </w:r>
      <w:r w:rsidR="0016723D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data</w:t>
      </w:r>
      <w:r w:rsidR="00AD7E6F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from REST APIs</w:t>
      </w:r>
      <w:r w:rsidR="0016723D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into</w:t>
      </w:r>
      <w:r w:rsidR="00A7635D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interfaces and documents</w:t>
      </w:r>
    </w:p>
    <w:p w14:paraId="228DFE34" w14:textId="7ADAE3AE" w:rsidR="00055C91" w:rsidRPr="00DF3C3D" w:rsidRDefault="00FD20F2" w:rsidP="00F85966">
      <w:pPr>
        <w:pStyle w:val="ListParagraph"/>
        <w:numPr>
          <w:ilvl w:val="0"/>
          <w:numId w:val="16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DF3C3D">
        <w:rPr>
          <w:rFonts w:ascii="Cambria" w:eastAsia="Times New Roman" w:hAnsi="Cambria" w:cs="Times New Roman"/>
          <w:color w:val="000000"/>
          <w:sz w:val="24"/>
          <w:szCs w:val="24"/>
        </w:rPr>
        <w:t>Contribute</w:t>
      </w:r>
      <w:r w:rsidR="00670433" w:rsidRPr="00DF3C3D">
        <w:rPr>
          <w:rFonts w:ascii="Cambria" w:eastAsia="Times New Roman" w:hAnsi="Cambria" w:cs="Times New Roman"/>
          <w:color w:val="000000"/>
          <w:sz w:val="24"/>
          <w:szCs w:val="24"/>
        </w:rPr>
        <w:t xml:space="preserve">d </w:t>
      </w:r>
      <w:r w:rsidRPr="00DF3C3D">
        <w:rPr>
          <w:rFonts w:ascii="Cambria" w:eastAsia="Times New Roman" w:hAnsi="Cambria" w:cs="Times New Roman"/>
          <w:color w:val="000000"/>
          <w:sz w:val="24"/>
          <w:szCs w:val="24"/>
        </w:rPr>
        <w:t>to the</w:t>
      </w:r>
      <w:r w:rsidR="00670433" w:rsidRPr="00DF3C3D">
        <w:rPr>
          <w:rFonts w:ascii="Cambria" w:eastAsia="Times New Roman" w:hAnsi="Cambria" w:cs="Times New Roman"/>
          <w:color w:val="000000"/>
          <w:sz w:val="24"/>
          <w:szCs w:val="24"/>
        </w:rPr>
        <w:t xml:space="preserve"> development, unit testing, and</w:t>
      </w:r>
      <w:r w:rsidRPr="00DF3C3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70433" w:rsidRPr="00DF3C3D">
        <w:rPr>
          <w:rFonts w:ascii="Cambria" w:eastAsia="Times New Roman" w:hAnsi="Cambria" w:cs="Times New Roman"/>
          <w:color w:val="000000"/>
          <w:sz w:val="24"/>
          <w:szCs w:val="24"/>
        </w:rPr>
        <w:t xml:space="preserve">deployment of </w:t>
      </w:r>
      <w:r w:rsidR="004A56F5" w:rsidRPr="00DF3C3D">
        <w:rPr>
          <w:rFonts w:ascii="Cambria" w:eastAsia="Times New Roman" w:hAnsi="Cambria" w:cs="Times New Roman"/>
          <w:color w:val="000000"/>
          <w:sz w:val="24"/>
          <w:szCs w:val="24"/>
        </w:rPr>
        <w:t>3</w:t>
      </w:r>
      <w:r w:rsidR="00670433" w:rsidRPr="00DF3C3D">
        <w:rPr>
          <w:rFonts w:ascii="Cambria" w:eastAsia="Times New Roman" w:hAnsi="Cambria" w:cs="Times New Roman"/>
          <w:color w:val="000000"/>
          <w:sz w:val="24"/>
          <w:szCs w:val="24"/>
        </w:rPr>
        <w:t xml:space="preserve"> internal projects </w:t>
      </w:r>
    </w:p>
    <w:p w14:paraId="74265D1C" w14:textId="65E9ACF3" w:rsidR="00055C91" w:rsidRPr="00DF3C3D" w:rsidRDefault="00862A5D" w:rsidP="00F85966">
      <w:pPr>
        <w:pStyle w:val="ListParagraph"/>
        <w:numPr>
          <w:ilvl w:val="0"/>
          <w:numId w:val="16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Collaborate</w:t>
      </w:r>
      <w:r w:rsidR="686B805E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d</w:t>
      </w: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with a team of </w:t>
      </w:r>
      <w:r w:rsidRPr="529CBFA6">
        <w:rPr>
          <w:rFonts w:ascii="Cambria" w:eastAsia="MS Mincho" w:hAnsi="Cambria" w:cs="Times New Roman"/>
          <w:color w:val="000000" w:themeColor="text1"/>
          <w:sz w:val="24"/>
          <w:szCs w:val="24"/>
          <w:lang w:eastAsia="ja-JP"/>
        </w:rPr>
        <w:t>at least 5 d</w:t>
      </w: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evelopers </w:t>
      </w:r>
      <w:r w:rsidR="00FD20F2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using </w:t>
      </w:r>
      <w:proofErr w:type="spellStart"/>
      <w:r w:rsidR="00670433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GitLab</w:t>
      </w:r>
      <w:proofErr w:type="spellEnd"/>
      <w:r w:rsidR="00670433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as source control</w:t>
      </w:r>
    </w:p>
    <w:p w14:paraId="65EA5F7B" w14:textId="5DB816F0" w:rsidR="00055C91" w:rsidRDefault="00FD20F2" w:rsidP="00F85966">
      <w:pPr>
        <w:pStyle w:val="ListParagraph"/>
        <w:numPr>
          <w:ilvl w:val="0"/>
          <w:numId w:val="16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Participate</w:t>
      </w:r>
      <w:r w:rsidR="1A7B24E4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d</w:t>
      </w: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in</w:t>
      </w:r>
      <w:r w:rsidR="00862A5D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weekly stand-up meetings and sprints</w:t>
      </w: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using </w:t>
      </w:r>
      <w:r w:rsidR="00327D35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Jira Boards and </w:t>
      </w:r>
      <w:r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>Agile methodology</w:t>
      </w:r>
      <w:r w:rsidR="00327D35" w:rsidRPr="529CBFA6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</w:p>
    <w:p w14:paraId="0B52B3DE" w14:textId="4FD6838D" w:rsidR="00F91BB7" w:rsidRPr="00F91BB7" w:rsidRDefault="00F91BB7" w:rsidP="00F91BB7">
      <w:pPr>
        <w:spacing w:before="240"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91BB7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Key Projects: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Regulation Z Calculator, RISK-246, Digital Bank</w:t>
      </w:r>
    </w:p>
    <w:p w14:paraId="79F26256" w14:textId="77693924" w:rsidR="00736643" w:rsidRPr="005F3D48" w:rsidRDefault="00862A5D" w:rsidP="00F85966">
      <w:pPr>
        <w:spacing w:before="240" w:after="0" w:line="264" w:lineRule="auto"/>
        <w:rPr>
          <w:rFonts w:ascii="Cambria" w:eastAsia="Times New Roman" w:hAnsi="Cambria" w:cs="Times New Roman"/>
          <w:sz w:val="24"/>
          <w:szCs w:val="24"/>
        </w:rPr>
      </w:pPr>
      <w:r w:rsidRPr="529CBFA6">
        <w:rPr>
          <w:rFonts w:ascii="Cambria" w:eastAsia="Times New Roman" w:hAnsi="Cambria" w:cs="Times New Roman"/>
          <w:b/>
          <w:bCs/>
          <w:sz w:val="24"/>
          <w:szCs w:val="24"/>
        </w:rPr>
        <w:t>Hostess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6643" w:rsidRPr="529CBFA6">
        <w:rPr>
          <w:rFonts w:ascii="Cambria" w:eastAsia="Times New Roman" w:hAnsi="Cambria" w:cs="Times New Roman"/>
          <w:sz w:val="24"/>
          <w:szCs w:val="24"/>
        </w:rPr>
        <w:t xml:space="preserve">           June 2019 – December 2019</w:t>
      </w:r>
    </w:p>
    <w:p w14:paraId="5E713402" w14:textId="3173B6CA" w:rsidR="00736643" w:rsidRPr="005F3D48" w:rsidRDefault="00862A5D" w:rsidP="00F85966">
      <w:pPr>
        <w:spacing w:after="0" w:line="264" w:lineRule="auto"/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</w:pPr>
      <w:r w:rsidRPr="005F3D48">
        <w:rPr>
          <w:rFonts w:ascii="Cambria" w:eastAsia="Times New Roman" w:hAnsi="Cambria" w:cs="Times New Roman"/>
          <w:i/>
          <w:iCs/>
          <w:sz w:val="24"/>
          <w:szCs w:val="24"/>
        </w:rPr>
        <w:t xml:space="preserve">Grand China Restaurant </w:t>
      </w:r>
      <w:r w:rsidR="00736643" w:rsidRPr="005F3D48">
        <w:rPr>
          <w:rFonts w:ascii="Cambria" w:eastAsia="Times New Roman" w:hAnsi="Cambria" w:cs="Times New Roman"/>
          <w:i/>
          <w:iCs/>
          <w:sz w:val="24"/>
          <w:szCs w:val="24"/>
        </w:rPr>
        <w:t>(</w:t>
      </w:r>
      <w:r w:rsidRPr="005F3D48">
        <w:rPr>
          <w:rFonts w:ascii="Cambria" w:eastAsia="Times New Roman" w:hAnsi="Cambria" w:cs="Times New Roman"/>
          <w:i/>
          <w:iCs/>
          <w:sz w:val="24"/>
          <w:szCs w:val="24"/>
        </w:rPr>
        <w:t>Henderson, NV</w:t>
      </w:r>
      <w:r w:rsidR="00736643" w:rsidRPr="005F3D48">
        <w:rPr>
          <w:rFonts w:ascii="Cambria" w:eastAsia="Times New Roman" w:hAnsi="Cambria" w:cs="Times New Roman"/>
          <w:i/>
          <w:iCs/>
          <w:sz w:val="24"/>
          <w:szCs w:val="24"/>
        </w:rPr>
        <w:t>)</w:t>
      </w:r>
      <w:r w:rsidRPr="005F3D48"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  <w:tab/>
      </w:r>
      <w:r w:rsidRPr="005F3D48"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  <w:tab/>
      </w:r>
      <w:r w:rsidRPr="005F3D48">
        <w:rPr>
          <w:rFonts w:ascii="Cambria" w:eastAsia="MS Mincho" w:hAnsi="Cambria" w:cs="Times New Roman"/>
          <w:i/>
          <w:iCs/>
          <w:sz w:val="24"/>
          <w:szCs w:val="24"/>
          <w:lang w:eastAsia="ja-JP"/>
        </w:rPr>
        <w:tab/>
      </w:r>
    </w:p>
    <w:p w14:paraId="0C8E74BA" w14:textId="202249AD" w:rsidR="00055C91" w:rsidRPr="00DF3C3D" w:rsidRDefault="00862A5D" w:rsidP="00F85966">
      <w:pPr>
        <w:pStyle w:val="ListParagraph"/>
        <w:numPr>
          <w:ilvl w:val="0"/>
          <w:numId w:val="18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DF3C3D">
        <w:rPr>
          <w:rFonts w:ascii="Cambria" w:eastAsia="Times New Roman" w:hAnsi="Cambria" w:cs="Times New Roman"/>
          <w:color w:val="000000"/>
          <w:sz w:val="24"/>
          <w:szCs w:val="24"/>
        </w:rPr>
        <w:t xml:space="preserve">Greeted </w:t>
      </w:r>
      <w:r w:rsidRPr="00DF3C3D">
        <w:rPr>
          <w:rFonts w:ascii="Cambria" w:eastAsia="MS Mincho" w:hAnsi="Cambria" w:cs="Times New Roman"/>
          <w:color w:val="000000"/>
          <w:sz w:val="24"/>
          <w:szCs w:val="24"/>
          <w:lang w:eastAsia="ja-JP"/>
        </w:rPr>
        <w:t>up to 20</w:t>
      </w:r>
      <w:r w:rsidRPr="00DF3C3D">
        <w:rPr>
          <w:rFonts w:ascii="Cambria" w:eastAsia="Times New Roman" w:hAnsi="Cambria" w:cs="Times New Roman"/>
          <w:color w:val="000000"/>
          <w:sz w:val="24"/>
          <w:szCs w:val="24"/>
        </w:rPr>
        <w:t xml:space="preserve"> customers, took orders and built positive connections with guests</w:t>
      </w:r>
    </w:p>
    <w:p w14:paraId="28D0BD30" w14:textId="6830E63D" w:rsidR="005F3D48" w:rsidRPr="00DF3C3D" w:rsidRDefault="005F3D48" w:rsidP="00F85966">
      <w:pPr>
        <w:pStyle w:val="ListParagraph"/>
        <w:numPr>
          <w:ilvl w:val="0"/>
          <w:numId w:val="18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DF3C3D">
        <w:rPr>
          <w:rFonts w:ascii="Cambria" w:hAnsi="Cambria"/>
          <w:sz w:val="24"/>
          <w:szCs w:val="24"/>
        </w:rPr>
        <w:t xml:space="preserve">Takes initial orders for customers both in person and over phone, and recommends items from an extensive menu of </w:t>
      </w:r>
      <w:r w:rsidR="00EA5319" w:rsidRPr="00DF3C3D">
        <w:rPr>
          <w:rFonts w:ascii="Cambria" w:hAnsi="Cambria"/>
          <w:sz w:val="24"/>
          <w:szCs w:val="24"/>
        </w:rPr>
        <w:t>5</w:t>
      </w:r>
      <w:r w:rsidRPr="00DF3C3D">
        <w:rPr>
          <w:rFonts w:ascii="Cambria" w:hAnsi="Cambria"/>
          <w:sz w:val="24"/>
          <w:szCs w:val="24"/>
        </w:rPr>
        <w:t>0+ food and drinks</w:t>
      </w:r>
    </w:p>
    <w:p w14:paraId="6153879E" w14:textId="49EF509F" w:rsidR="00055C91" w:rsidRPr="00DF3C3D" w:rsidRDefault="00862A5D" w:rsidP="00F85966">
      <w:pPr>
        <w:pStyle w:val="ListParagraph"/>
        <w:numPr>
          <w:ilvl w:val="0"/>
          <w:numId w:val="18"/>
        </w:numPr>
        <w:spacing w:after="0" w:line="264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DF3C3D">
        <w:rPr>
          <w:rFonts w:ascii="Cambria" w:eastAsia="Times New Roman" w:hAnsi="Cambria" w:cs="Times New Roman"/>
          <w:color w:val="000000"/>
          <w:sz w:val="24"/>
          <w:szCs w:val="24"/>
        </w:rPr>
        <w:t>Collected credit card</w:t>
      </w:r>
      <w:r w:rsidRPr="00DF3C3D">
        <w:rPr>
          <w:rFonts w:ascii="Cambria" w:eastAsia="MS Mincho" w:hAnsi="Cambria" w:cs="Times New Roman"/>
          <w:color w:val="000000"/>
          <w:sz w:val="24"/>
          <w:szCs w:val="24"/>
          <w:lang w:eastAsia="ja-JP"/>
        </w:rPr>
        <w:t xml:space="preserve"> and cash </w:t>
      </w:r>
      <w:r w:rsidRPr="00DF3C3D">
        <w:rPr>
          <w:rFonts w:ascii="Cambria" w:eastAsia="Times New Roman" w:hAnsi="Cambria" w:cs="Times New Roman"/>
          <w:color w:val="000000"/>
          <w:sz w:val="24"/>
          <w:szCs w:val="24"/>
        </w:rPr>
        <w:t>payments and dispensed change for cash transactions</w:t>
      </w:r>
    </w:p>
    <w:p w14:paraId="5C86AD49" w14:textId="77777777" w:rsidR="00055C91" w:rsidRPr="005F3D48" w:rsidRDefault="00055C91" w:rsidP="00087FE1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</w:rPr>
      </w:pPr>
    </w:p>
    <w:p w14:paraId="35B2B125" w14:textId="77777777" w:rsidR="00055C91" w:rsidRPr="005F3D48" w:rsidRDefault="00862A5D" w:rsidP="00087FE1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5F3D48">
        <w:rPr>
          <w:rFonts w:ascii="Cambria" w:eastAsia="Times New Roman" w:hAnsi="Cambria" w:cs="Times New Roman"/>
          <w:b/>
          <w:sz w:val="24"/>
          <w:szCs w:val="24"/>
        </w:rPr>
        <w:t>EDUCATION</w:t>
      </w:r>
    </w:p>
    <w:p w14:paraId="2342BA4D" w14:textId="77777777" w:rsidR="00055C91" w:rsidRPr="005F3D48" w:rsidRDefault="00055C91" w:rsidP="00087FE1">
      <w:pPr>
        <w:pBdr>
          <w:top w:val="single" w:sz="4" w:space="1" w:color="000000"/>
        </w:pBdr>
        <w:spacing w:after="0" w:line="276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p w14:paraId="51F1D7FD" w14:textId="17879B12" w:rsidR="00055C91" w:rsidRPr="005F3D48" w:rsidRDefault="00862A5D" w:rsidP="529CBFA6">
      <w:pPr>
        <w:pBdr>
          <w:top w:val="single" w:sz="4" w:space="1" w:color="000000"/>
        </w:pBd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529CBFA6">
        <w:rPr>
          <w:rFonts w:ascii="Cambria" w:eastAsia="Times New Roman" w:hAnsi="Cambria" w:cs="Times New Roman"/>
          <w:b/>
          <w:bCs/>
          <w:sz w:val="24"/>
          <w:szCs w:val="24"/>
        </w:rPr>
        <w:t>University of Nevada-Las V</w:t>
      </w:r>
      <w:r w:rsidRPr="529CBFA6">
        <w:rPr>
          <w:rFonts w:ascii="Cambria" w:eastAsia="MS Mincho" w:hAnsi="Cambria" w:cs="Times New Roman"/>
          <w:b/>
          <w:bCs/>
          <w:sz w:val="24"/>
          <w:szCs w:val="24"/>
          <w:lang w:eastAsia="ja-JP"/>
        </w:rPr>
        <w:t>egas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56F5" w:rsidRPr="529CBFA6">
        <w:rPr>
          <w:rFonts w:ascii="Cambria" w:eastAsia="Times New Roman" w:hAnsi="Cambria" w:cs="Times New Roman"/>
          <w:sz w:val="24"/>
          <w:szCs w:val="24"/>
        </w:rPr>
        <w:t xml:space="preserve">          </w:t>
      </w:r>
      <w:r>
        <w:tab/>
      </w:r>
      <w:r>
        <w:tab/>
      </w:r>
      <w:r w:rsidR="00AF2A42" w:rsidRPr="529CBFA6">
        <w:rPr>
          <w:rFonts w:ascii="Cambria" w:eastAsia="Times New Roman" w:hAnsi="Cambria" w:cs="Times New Roman"/>
          <w:sz w:val="24"/>
          <w:szCs w:val="24"/>
        </w:rPr>
        <w:t xml:space="preserve">         </w:t>
      </w:r>
      <w:r w:rsidRPr="529CBFA6">
        <w:rPr>
          <w:rFonts w:ascii="Cambria" w:eastAsia="Times New Roman" w:hAnsi="Cambria" w:cs="Times New Roman"/>
          <w:sz w:val="24"/>
          <w:szCs w:val="24"/>
        </w:rPr>
        <w:t>December 2023</w:t>
      </w:r>
    </w:p>
    <w:p w14:paraId="34B5D8A7" w14:textId="05530826" w:rsidR="00055C91" w:rsidRPr="005F3D48" w:rsidRDefault="00862A5D" w:rsidP="00087FE1">
      <w:pPr>
        <w:spacing w:after="0" w:line="276" w:lineRule="auto"/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</w:pPr>
      <w:r w:rsidRPr="005F3D48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Computer Science</w:t>
      </w:r>
      <w:r w:rsidRPr="005F3D48">
        <w:rPr>
          <w:rFonts w:ascii="Cambria" w:eastAsia="MS Mincho" w:hAnsi="Cambria" w:cs="Times New Roman"/>
          <w:i/>
          <w:iCs/>
          <w:color w:val="000000"/>
          <w:sz w:val="24"/>
          <w:szCs w:val="24"/>
          <w:lang w:eastAsia="ja-JP"/>
        </w:rPr>
        <w:t xml:space="preserve"> B</w:t>
      </w:r>
      <w:r w:rsidR="002761CD" w:rsidRPr="005F3D48">
        <w:rPr>
          <w:rFonts w:ascii="Cambria" w:eastAsia="MS Mincho" w:hAnsi="Cambria" w:cs="Times New Roman"/>
          <w:i/>
          <w:iCs/>
          <w:color w:val="000000"/>
          <w:sz w:val="24"/>
          <w:szCs w:val="24"/>
          <w:lang w:eastAsia="ja-JP"/>
        </w:rPr>
        <w:t>A</w:t>
      </w:r>
    </w:p>
    <w:p w14:paraId="7AD98D4E" w14:textId="77777777" w:rsidR="00FD20F2" w:rsidRPr="005F3D48" w:rsidRDefault="00FD20F2" w:rsidP="00087FE1">
      <w:pPr>
        <w:spacing w:after="0" w:line="276" w:lineRule="auto"/>
        <w:rPr>
          <w:rFonts w:ascii="Cambria" w:eastAsia="MS Mincho" w:hAnsi="Cambria" w:cs="Times New Roman"/>
          <w:color w:val="000000"/>
          <w:sz w:val="24"/>
          <w:szCs w:val="24"/>
          <w:lang w:eastAsia="ja-JP"/>
        </w:rPr>
      </w:pPr>
    </w:p>
    <w:p w14:paraId="242D64BB" w14:textId="38E68683" w:rsidR="00FD20F2" w:rsidRPr="005F3D48" w:rsidRDefault="00FD20F2" w:rsidP="00087FE1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5F3D48">
        <w:rPr>
          <w:rFonts w:ascii="Cambria" w:eastAsia="Times New Roman" w:hAnsi="Cambria" w:cs="Times New Roman"/>
          <w:b/>
          <w:sz w:val="24"/>
          <w:szCs w:val="24"/>
        </w:rPr>
        <w:t>TECHNOLOGIES &amp; LANGUAGES</w:t>
      </w:r>
    </w:p>
    <w:p w14:paraId="7C7E32B8" w14:textId="77777777" w:rsidR="00FD20F2" w:rsidRPr="005F3D48" w:rsidRDefault="00FD20F2" w:rsidP="00087FE1">
      <w:pPr>
        <w:pBdr>
          <w:top w:val="single" w:sz="4" w:space="1" w:color="000000"/>
        </w:pBdr>
        <w:spacing w:after="0" w:line="276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p w14:paraId="4345B013" w14:textId="5E72ABA8" w:rsidR="00055C91" w:rsidRPr="005F3D48" w:rsidRDefault="00FD20F2" w:rsidP="529CBFA6">
      <w:pPr>
        <w:spacing w:after="0" w:line="276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529CBFA6">
        <w:rPr>
          <w:rFonts w:ascii="Cambria" w:eastAsia="Times New Roman" w:hAnsi="Cambria" w:cs="Times New Roman"/>
          <w:b/>
          <w:bCs/>
          <w:sz w:val="24"/>
          <w:szCs w:val="24"/>
        </w:rPr>
        <w:t>Technologies</w:t>
      </w:r>
      <w:r w:rsidR="3375C3CB" w:rsidRPr="529CBFA6">
        <w:rPr>
          <w:rFonts w:ascii="Cambria" w:eastAsia="Times New Roman" w:hAnsi="Cambria" w:cs="Times New Roman"/>
          <w:b/>
          <w:bCs/>
          <w:sz w:val="24"/>
          <w:szCs w:val="24"/>
        </w:rPr>
        <w:t>/Skills</w:t>
      </w:r>
    </w:p>
    <w:p w14:paraId="50EC1268" w14:textId="2BA4D312" w:rsidR="0257EDF6" w:rsidRDefault="0257EDF6" w:rsidP="529CBFA6">
      <w:pPr>
        <w:pStyle w:val="ListParagraph"/>
        <w:numPr>
          <w:ilvl w:val="0"/>
          <w:numId w:val="2"/>
        </w:num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 w:rsidRPr="529CBFA6">
        <w:rPr>
          <w:rFonts w:ascii="Cambria" w:eastAsia="Cambria" w:hAnsi="Cambria" w:cs="Cambria"/>
          <w:sz w:val="24"/>
          <w:szCs w:val="24"/>
        </w:rPr>
        <w:t>UI/UX design, data analysis, data structures/algorithms, customer service, de-escalation tactics</w:t>
      </w:r>
    </w:p>
    <w:p w14:paraId="7E45608C" w14:textId="3121B2D6" w:rsidR="0257EDF6" w:rsidRDefault="0257EDF6" w:rsidP="529CBFA6">
      <w:pPr>
        <w:pStyle w:val="ListParagraph"/>
        <w:numPr>
          <w:ilvl w:val="0"/>
          <w:numId w:val="2"/>
        </w:num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 w:rsidRPr="529CBFA6">
        <w:rPr>
          <w:rFonts w:ascii="Cambria" w:eastAsia="Cambria" w:hAnsi="Cambria" w:cs="Cambria"/>
          <w:sz w:val="24"/>
          <w:szCs w:val="24"/>
        </w:rPr>
        <w:t xml:space="preserve">Visual Studios, </w:t>
      </w:r>
      <w:proofErr w:type="spellStart"/>
      <w:r w:rsidRPr="529CBFA6">
        <w:rPr>
          <w:rFonts w:ascii="Cambria" w:eastAsia="Cambria" w:hAnsi="Cambria" w:cs="Cambria"/>
          <w:sz w:val="24"/>
          <w:szCs w:val="24"/>
        </w:rPr>
        <w:t>Git</w:t>
      </w:r>
      <w:proofErr w:type="spellEnd"/>
      <w:r w:rsidRPr="529CBFA6">
        <w:rPr>
          <w:rFonts w:ascii="Cambria" w:eastAsia="Cambria" w:hAnsi="Cambria" w:cs="Cambria"/>
          <w:sz w:val="24"/>
          <w:szCs w:val="24"/>
        </w:rPr>
        <w:t xml:space="preserve">, Jira, </w:t>
      </w:r>
      <w:proofErr w:type="spellStart"/>
      <w:r w:rsidRPr="529CBFA6">
        <w:rPr>
          <w:rFonts w:ascii="Cambria" w:eastAsia="Cambria" w:hAnsi="Cambria" w:cs="Cambria"/>
          <w:sz w:val="24"/>
          <w:szCs w:val="24"/>
        </w:rPr>
        <w:t>Figma</w:t>
      </w:r>
      <w:proofErr w:type="spellEnd"/>
      <w:r w:rsidRPr="529CBFA6">
        <w:rPr>
          <w:rFonts w:ascii="Cambria" w:eastAsia="Cambria" w:hAnsi="Cambria" w:cs="Cambria"/>
          <w:sz w:val="24"/>
          <w:szCs w:val="24"/>
        </w:rPr>
        <w:t>, Postman, PostgreSQL, SAS Studio, Tableau, CAS, FDR</w:t>
      </w:r>
    </w:p>
    <w:p w14:paraId="23EACAE1" w14:textId="2AB0989B" w:rsidR="00FD20F2" w:rsidRPr="005F3D48" w:rsidRDefault="00FD20F2" w:rsidP="00087FE1">
      <w:pPr>
        <w:spacing w:after="0" w:line="276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5F3D48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Languages</w:t>
      </w:r>
    </w:p>
    <w:p w14:paraId="7F404CF0" w14:textId="075B0589" w:rsidR="00424614" w:rsidRPr="00DC1B0A" w:rsidRDefault="00FD20F2" w:rsidP="529CBFA6">
      <w:pPr>
        <w:pStyle w:val="ListParagraph"/>
        <w:numPr>
          <w:ilvl w:val="0"/>
          <w:numId w:val="1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529CBFA6">
        <w:rPr>
          <w:rFonts w:ascii="Cambria" w:eastAsia="Times New Roman" w:hAnsi="Cambria" w:cs="Times New Roman"/>
          <w:sz w:val="24"/>
          <w:szCs w:val="24"/>
        </w:rPr>
        <w:t>TypeScript</w:t>
      </w:r>
      <w:proofErr w:type="spellEnd"/>
      <w:r w:rsidRPr="529CBFA6">
        <w:rPr>
          <w:rFonts w:ascii="Cambria" w:eastAsia="Times New Roman" w:hAnsi="Cambria" w:cs="Times New Roman"/>
          <w:sz w:val="24"/>
          <w:szCs w:val="24"/>
        </w:rPr>
        <w:t>, JavaScript,</w:t>
      </w:r>
      <w:r w:rsidR="00862A5D" w:rsidRPr="529CBFA6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4A56F5" w:rsidRPr="529CBFA6">
        <w:rPr>
          <w:rFonts w:ascii="Cambria" w:eastAsia="Times New Roman" w:hAnsi="Cambria" w:cs="Times New Roman"/>
          <w:sz w:val="24"/>
          <w:szCs w:val="24"/>
        </w:rPr>
        <w:t xml:space="preserve">Python, </w:t>
      </w:r>
      <w:r w:rsidR="00862A5D" w:rsidRPr="529CBFA6">
        <w:rPr>
          <w:rFonts w:ascii="Cambria" w:eastAsia="Times New Roman" w:hAnsi="Cambria" w:cs="Times New Roman"/>
          <w:sz w:val="24"/>
          <w:szCs w:val="24"/>
        </w:rPr>
        <w:t>HTML</w:t>
      </w:r>
      <w:r w:rsidR="00670433" w:rsidRPr="529CBFA6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="00862A5D" w:rsidRPr="529CBFA6">
        <w:rPr>
          <w:rFonts w:ascii="Cambria" w:eastAsia="Times New Roman" w:hAnsi="Cambria" w:cs="Times New Roman"/>
          <w:sz w:val="24"/>
          <w:szCs w:val="24"/>
        </w:rPr>
        <w:t>CSS, C++</w:t>
      </w:r>
      <w:r w:rsidR="00670433" w:rsidRPr="529CBFA6">
        <w:rPr>
          <w:rFonts w:ascii="Cambria" w:eastAsia="Times New Roman" w:hAnsi="Cambria" w:cs="Times New Roman"/>
          <w:sz w:val="24"/>
          <w:szCs w:val="24"/>
        </w:rPr>
        <w:t>,</w:t>
      </w:r>
      <w:r w:rsidR="000F127E" w:rsidRPr="529CBFA6">
        <w:rPr>
          <w:rFonts w:ascii="Cambria" w:eastAsia="Times New Roman" w:hAnsi="Cambria" w:cs="Times New Roman"/>
          <w:sz w:val="24"/>
          <w:szCs w:val="24"/>
        </w:rPr>
        <w:t xml:space="preserve"> SQL</w:t>
      </w:r>
      <w:r w:rsidR="002A4F70" w:rsidRPr="529CBFA6">
        <w:rPr>
          <w:rFonts w:ascii="Cambria" w:eastAsia="Times New Roman" w:hAnsi="Cambria" w:cs="Times New Roman"/>
          <w:sz w:val="24"/>
          <w:szCs w:val="24"/>
        </w:rPr>
        <w:t>, SAS</w:t>
      </w:r>
    </w:p>
    <w:sectPr w:rsidR="00424614" w:rsidRPr="00DC1B0A" w:rsidSect="00DC1B0A">
      <w:pgSz w:w="12240" w:h="15840"/>
      <w:pgMar w:top="576" w:right="648" w:bottom="576" w:left="64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936B" w14:textId="77777777" w:rsidR="0093054A" w:rsidRDefault="0093054A">
      <w:pPr>
        <w:spacing w:line="240" w:lineRule="auto"/>
      </w:pPr>
      <w:r>
        <w:separator/>
      </w:r>
    </w:p>
  </w:endnote>
  <w:endnote w:type="continuationSeparator" w:id="0">
    <w:p w14:paraId="3B63C979" w14:textId="77777777" w:rsidR="0093054A" w:rsidRDefault="0093054A">
      <w:pPr>
        <w:spacing w:line="240" w:lineRule="auto"/>
      </w:pPr>
      <w:r>
        <w:continuationSeparator/>
      </w:r>
    </w:p>
  </w:endnote>
  <w:endnote w:type="continuationNotice" w:id="1">
    <w:p w14:paraId="6799EDC2" w14:textId="77777777" w:rsidR="00222EF9" w:rsidRDefault="00222E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panose1 w:val="020B0502040504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89CCC" w14:textId="77777777" w:rsidR="0093054A" w:rsidRDefault="0093054A">
      <w:pPr>
        <w:spacing w:after="0"/>
      </w:pPr>
      <w:r>
        <w:separator/>
      </w:r>
    </w:p>
  </w:footnote>
  <w:footnote w:type="continuationSeparator" w:id="0">
    <w:p w14:paraId="22646636" w14:textId="77777777" w:rsidR="0093054A" w:rsidRDefault="0093054A">
      <w:pPr>
        <w:spacing w:after="0"/>
      </w:pPr>
      <w:r>
        <w:continuationSeparator/>
      </w:r>
    </w:p>
  </w:footnote>
  <w:footnote w:type="continuationNotice" w:id="1">
    <w:p w14:paraId="02291784" w14:textId="77777777" w:rsidR="00222EF9" w:rsidRDefault="00222E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5301EA"/>
    <w:multiLevelType w:val="hybridMultilevel"/>
    <w:tmpl w:val="1564F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80060"/>
    <w:multiLevelType w:val="hybridMultilevel"/>
    <w:tmpl w:val="FFFFFFFF"/>
    <w:lvl w:ilvl="0" w:tplc="52EEF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CA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8D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8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A1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EA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6F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C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58F6"/>
    <w:multiLevelType w:val="hybridMultilevel"/>
    <w:tmpl w:val="43A8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33E35"/>
    <w:multiLevelType w:val="hybridMultilevel"/>
    <w:tmpl w:val="525C2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21B00"/>
    <w:multiLevelType w:val="hybridMultilevel"/>
    <w:tmpl w:val="C5B0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3BEB"/>
    <w:multiLevelType w:val="hybridMultilevel"/>
    <w:tmpl w:val="A9C43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C95C90"/>
    <w:multiLevelType w:val="hybridMultilevel"/>
    <w:tmpl w:val="90743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211E6"/>
    <w:multiLevelType w:val="hybridMultilevel"/>
    <w:tmpl w:val="C01A1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5718E1"/>
    <w:multiLevelType w:val="hybridMultilevel"/>
    <w:tmpl w:val="2FC4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93AB1"/>
    <w:multiLevelType w:val="hybridMultilevel"/>
    <w:tmpl w:val="FFFFFFFF"/>
    <w:lvl w:ilvl="0" w:tplc="37B6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CE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01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87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8C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C5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A1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6F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D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C72FB"/>
    <w:multiLevelType w:val="hybridMultilevel"/>
    <w:tmpl w:val="9E4EA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FF6C04"/>
    <w:multiLevelType w:val="hybridMultilevel"/>
    <w:tmpl w:val="2864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1E00A94"/>
    <w:multiLevelType w:val="hybridMultilevel"/>
    <w:tmpl w:val="02F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F61CF"/>
    <w:multiLevelType w:val="hybridMultilevel"/>
    <w:tmpl w:val="4A8EC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096C91"/>
    <w:multiLevelType w:val="hybridMultilevel"/>
    <w:tmpl w:val="474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23382">
    <w:abstractNumId w:val="11"/>
  </w:num>
  <w:num w:numId="2" w16cid:durableId="1903321446">
    <w:abstractNumId w:val="3"/>
  </w:num>
  <w:num w:numId="3" w16cid:durableId="1632326125">
    <w:abstractNumId w:val="1"/>
  </w:num>
  <w:num w:numId="4" w16cid:durableId="1827235792">
    <w:abstractNumId w:val="0"/>
  </w:num>
  <w:num w:numId="5" w16cid:durableId="1454976663">
    <w:abstractNumId w:val="14"/>
  </w:num>
  <w:num w:numId="6" w16cid:durableId="619267344">
    <w:abstractNumId w:val="10"/>
  </w:num>
  <w:num w:numId="7" w16cid:durableId="1293710285">
    <w:abstractNumId w:val="15"/>
  </w:num>
  <w:num w:numId="8" w16cid:durableId="437868922">
    <w:abstractNumId w:val="13"/>
  </w:num>
  <w:num w:numId="9" w16cid:durableId="249047743">
    <w:abstractNumId w:val="6"/>
  </w:num>
  <w:num w:numId="10" w16cid:durableId="1253198520">
    <w:abstractNumId w:val="8"/>
  </w:num>
  <w:num w:numId="11" w16cid:durableId="1735425198">
    <w:abstractNumId w:val="16"/>
  </w:num>
  <w:num w:numId="12" w16cid:durableId="396981353">
    <w:abstractNumId w:val="7"/>
  </w:num>
  <w:num w:numId="13" w16cid:durableId="808934487">
    <w:abstractNumId w:val="12"/>
  </w:num>
  <w:num w:numId="14" w16cid:durableId="214584439">
    <w:abstractNumId w:val="9"/>
  </w:num>
  <w:num w:numId="15" w16cid:durableId="299463524">
    <w:abstractNumId w:val="5"/>
  </w:num>
  <w:num w:numId="16" w16cid:durableId="189345751">
    <w:abstractNumId w:val="17"/>
  </w:num>
  <w:num w:numId="17" w16cid:durableId="1394499056">
    <w:abstractNumId w:val="2"/>
  </w:num>
  <w:num w:numId="18" w16cid:durableId="549920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C91"/>
    <w:rsid w:val="00043ACA"/>
    <w:rsid w:val="00055C91"/>
    <w:rsid w:val="00087FE1"/>
    <w:rsid w:val="000E1E07"/>
    <w:rsid w:val="000F127E"/>
    <w:rsid w:val="0016723D"/>
    <w:rsid w:val="0018012B"/>
    <w:rsid w:val="001A3E62"/>
    <w:rsid w:val="001E2DE7"/>
    <w:rsid w:val="001F07DA"/>
    <w:rsid w:val="00222EF9"/>
    <w:rsid w:val="0024713B"/>
    <w:rsid w:val="002761CD"/>
    <w:rsid w:val="002839ED"/>
    <w:rsid w:val="002A4F70"/>
    <w:rsid w:val="002B03B2"/>
    <w:rsid w:val="002B3262"/>
    <w:rsid w:val="002C7D88"/>
    <w:rsid w:val="00327D35"/>
    <w:rsid w:val="0033725F"/>
    <w:rsid w:val="00383090"/>
    <w:rsid w:val="003B4F86"/>
    <w:rsid w:val="003E62ED"/>
    <w:rsid w:val="00403472"/>
    <w:rsid w:val="00424614"/>
    <w:rsid w:val="0046049F"/>
    <w:rsid w:val="00497D8B"/>
    <w:rsid w:val="004A2BDB"/>
    <w:rsid w:val="004A56F5"/>
    <w:rsid w:val="00516525"/>
    <w:rsid w:val="00571898"/>
    <w:rsid w:val="005759BE"/>
    <w:rsid w:val="00581D17"/>
    <w:rsid w:val="005A4A62"/>
    <w:rsid w:val="005B43FA"/>
    <w:rsid w:val="005F3D48"/>
    <w:rsid w:val="00603DDF"/>
    <w:rsid w:val="00616A7A"/>
    <w:rsid w:val="00670433"/>
    <w:rsid w:val="00680E78"/>
    <w:rsid w:val="006828AA"/>
    <w:rsid w:val="007312C0"/>
    <w:rsid w:val="00736643"/>
    <w:rsid w:val="00765053"/>
    <w:rsid w:val="007842F7"/>
    <w:rsid w:val="00862A5D"/>
    <w:rsid w:val="008A78AB"/>
    <w:rsid w:val="008F02A3"/>
    <w:rsid w:val="0093054A"/>
    <w:rsid w:val="009346A1"/>
    <w:rsid w:val="009547B4"/>
    <w:rsid w:val="00A54AAE"/>
    <w:rsid w:val="00A7635D"/>
    <w:rsid w:val="00A92A15"/>
    <w:rsid w:val="00AD7E6F"/>
    <w:rsid w:val="00AE38FC"/>
    <w:rsid w:val="00AF06D5"/>
    <w:rsid w:val="00AF2A42"/>
    <w:rsid w:val="00B04D55"/>
    <w:rsid w:val="00B31DC8"/>
    <w:rsid w:val="00BB4570"/>
    <w:rsid w:val="00BC6DAB"/>
    <w:rsid w:val="00C27D28"/>
    <w:rsid w:val="00C56794"/>
    <w:rsid w:val="00D166AE"/>
    <w:rsid w:val="00D21069"/>
    <w:rsid w:val="00D61ABD"/>
    <w:rsid w:val="00D767CD"/>
    <w:rsid w:val="00DB7A15"/>
    <w:rsid w:val="00DC1B0A"/>
    <w:rsid w:val="00DF03D3"/>
    <w:rsid w:val="00DF3C3D"/>
    <w:rsid w:val="00DF451F"/>
    <w:rsid w:val="00E05DBB"/>
    <w:rsid w:val="00E230DC"/>
    <w:rsid w:val="00E3786D"/>
    <w:rsid w:val="00E727FB"/>
    <w:rsid w:val="00EA5319"/>
    <w:rsid w:val="00EB3094"/>
    <w:rsid w:val="00EC4EFA"/>
    <w:rsid w:val="00F85966"/>
    <w:rsid w:val="00F91BB7"/>
    <w:rsid w:val="00FA55B7"/>
    <w:rsid w:val="00FD20F2"/>
    <w:rsid w:val="00FD6213"/>
    <w:rsid w:val="0257EDF6"/>
    <w:rsid w:val="1A7B24E4"/>
    <w:rsid w:val="1FB2C5A9"/>
    <w:rsid w:val="214ABE5C"/>
    <w:rsid w:val="2E33D553"/>
    <w:rsid w:val="2ECBF832"/>
    <w:rsid w:val="2F6A34C0"/>
    <w:rsid w:val="3375C3CB"/>
    <w:rsid w:val="3FBA4B43"/>
    <w:rsid w:val="4497F83A"/>
    <w:rsid w:val="4933FB55"/>
    <w:rsid w:val="4B180838"/>
    <w:rsid w:val="5074EEE9"/>
    <w:rsid w:val="529CBFA6"/>
    <w:rsid w:val="5F7E707D"/>
    <w:rsid w:val="5FCD2DA7"/>
    <w:rsid w:val="63159353"/>
    <w:rsid w:val="686B805E"/>
    <w:rsid w:val="688D3253"/>
    <w:rsid w:val="6FB43BF1"/>
    <w:rsid w:val="7582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2DD5"/>
  <w15:docId w15:val="{1A6C01CF-F2A8-4A81-894E-CA5D157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0F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qFormat/>
    <w:tblPr>
      <w:tblCellMar>
        <w:left w:w="108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567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222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22EF9"/>
    <w:rPr>
      <w:sz w:val="22"/>
      <w:szCs w:val="22"/>
    </w:rPr>
  </w:style>
  <w:style w:type="paragraph" w:styleId="Footer">
    <w:name w:val="footer"/>
    <w:basedOn w:val="Normal"/>
    <w:link w:val="FooterChar"/>
    <w:rsid w:val="00222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22EF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yABFFWGbCuBaVA9HX8rcxD8LIA==">AMUW2mX8TVLr2+pufTCEoKavTg/iVYoNKP87OEqtNB/JWvGuoVXxP0BNT3DHICs0CIUomYF4ovNtu1sdR0I5H7w8cpJ0664ciaIMsNRN+zEyNnHev6tFEpQCh3tzSXEv84EMoP5bpvAf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2432</Characters>
  <Application>Microsoft Office Word</Application>
  <DocSecurity>0</DocSecurity>
  <Lines>20</Lines>
  <Paragraphs>5</Paragraphs>
  <ScaleCrop>false</ScaleCrop>
  <Company>Credit One Bank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 Adkins</dc:creator>
  <cp:lastModifiedBy>Jena Adkins</cp:lastModifiedBy>
  <cp:revision>2</cp:revision>
  <cp:lastPrinted>2024-02-13T19:40:00Z</cp:lastPrinted>
  <dcterms:created xsi:type="dcterms:W3CDTF">2025-01-08T23:01:00Z</dcterms:created>
  <dcterms:modified xsi:type="dcterms:W3CDTF">2025-01-08T23:01:00Z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00E43738DAB44AC0AB50C8CD2CD67453</vt:lpwstr>
  </property>
</Properties>
</file>